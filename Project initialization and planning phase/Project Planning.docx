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98D2" w14:textId="77777777" w:rsidR="00D6336A" w:rsidRDefault="008F4407">
      <w:pPr>
        <w:pStyle w:val="Title"/>
      </w:pPr>
      <w:r>
        <w:t>Project Plan for Data Visualization Project</w:t>
      </w:r>
    </w:p>
    <w:p w14:paraId="314499F0" w14:textId="77777777" w:rsidR="00D6336A" w:rsidRDefault="008F4407">
      <w:r>
        <w:t xml:space="preserve">Date: </w:t>
      </w:r>
      <w:r w:rsidR="00A11620">
        <w:t>30</w:t>
      </w:r>
      <w:r>
        <w:t xml:space="preserve"> July 2025</w:t>
      </w:r>
    </w:p>
    <w:p w14:paraId="2FD26A60" w14:textId="77777777" w:rsidR="00D6336A" w:rsidRDefault="008F4407">
      <w:r>
        <w:t xml:space="preserve">ID: </w:t>
      </w:r>
      <w:r w:rsidR="00A11620" w:rsidRPr="00A11620">
        <w:t>SWUID20250188226</w:t>
      </w:r>
    </w:p>
    <w:p w14:paraId="3647A4B7" w14:textId="77777777" w:rsidR="00D6336A" w:rsidRDefault="008F4407">
      <w:r>
        <w:t xml:space="preserve">Project Name: </w:t>
      </w:r>
      <w:r w:rsidR="00A11620">
        <w:t xml:space="preserve">Global Food Production </w:t>
      </w:r>
      <w:proofErr w:type="gramStart"/>
      <w:r w:rsidR="00A11620">
        <w:t>Analysis(</w:t>
      </w:r>
      <w:proofErr w:type="gramEnd"/>
      <w:r w:rsidR="00A11620">
        <w:t xml:space="preserve">1961-2023) </w:t>
      </w:r>
    </w:p>
    <w:p w14:paraId="7586D107" w14:textId="77777777" w:rsidR="00D6336A" w:rsidRDefault="008F4407">
      <w:r>
        <w:t>Maximum Marks: 4 Marks</w:t>
      </w:r>
    </w:p>
    <w:p w14:paraId="500DDD7F" w14:textId="77777777" w:rsidR="00D6336A" w:rsidRDefault="008F4407">
      <w:pPr>
        <w:pStyle w:val="Heading1"/>
      </w:pPr>
      <w:r>
        <w:t>Product Backlog, Sprint Schedule, and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1653"/>
        <w:gridCol w:w="964"/>
        <w:gridCol w:w="1510"/>
        <w:gridCol w:w="791"/>
        <w:gridCol w:w="965"/>
        <w:gridCol w:w="778"/>
        <w:gridCol w:w="1120"/>
      </w:tblGrid>
      <w:tr w:rsidR="00D6336A" w14:paraId="61462F15" w14:textId="77777777">
        <w:tc>
          <w:tcPr>
            <w:tcW w:w="1080" w:type="dxa"/>
          </w:tcPr>
          <w:p w14:paraId="3EF736F7" w14:textId="77777777" w:rsidR="00D6336A" w:rsidRDefault="008F4407">
            <w:r>
              <w:t>Sprint</w:t>
            </w:r>
          </w:p>
        </w:tc>
        <w:tc>
          <w:tcPr>
            <w:tcW w:w="1080" w:type="dxa"/>
          </w:tcPr>
          <w:p w14:paraId="2D0475CD" w14:textId="77777777" w:rsidR="00D6336A" w:rsidRDefault="008F4407">
            <w:r>
              <w:t>Functional Requirement (Epic)</w:t>
            </w:r>
          </w:p>
        </w:tc>
        <w:tc>
          <w:tcPr>
            <w:tcW w:w="1080" w:type="dxa"/>
          </w:tcPr>
          <w:p w14:paraId="1F280BAC" w14:textId="77777777" w:rsidR="00D6336A" w:rsidRDefault="008F4407">
            <w:r>
              <w:t>User Story Number</w:t>
            </w:r>
          </w:p>
        </w:tc>
        <w:tc>
          <w:tcPr>
            <w:tcW w:w="1080" w:type="dxa"/>
          </w:tcPr>
          <w:p w14:paraId="5E5482ED" w14:textId="77777777" w:rsidR="00D6336A" w:rsidRDefault="008F4407">
            <w:r>
              <w:t>User Story / Task</w:t>
            </w:r>
          </w:p>
        </w:tc>
        <w:tc>
          <w:tcPr>
            <w:tcW w:w="1080" w:type="dxa"/>
          </w:tcPr>
          <w:p w14:paraId="6B2F95D6" w14:textId="77777777" w:rsidR="00D6336A" w:rsidRDefault="008F4407">
            <w:r>
              <w:t>Story Points</w:t>
            </w:r>
          </w:p>
        </w:tc>
        <w:tc>
          <w:tcPr>
            <w:tcW w:w="1080" w:type="dxa"/>
          </w:tcPr>
          <w:p w14:paraId="1B94277C" w14:textId="77777777" w:rsidR="00D6336A" w:rsidRDefault="008F4407">
            <w:r>
              <w:t>Priority</w:t>
            </w:r>
          </w:p>
        </w:tc>
        <w:tc>
          <w:tcPr>
            <w:tcW w:w="1080" w:type="dxa"/>
          </w:tcPr>
          <w:p w14:paraId="1DBB7386" w14:textId="77777777" w:rsidR="00D6336A" w:rsidRDefault="008F4407">
            <w:r>
              <w:t>Sprint Start Date</w:t>
            </w:r>
          </w:p>
        </w:tc>
        <w:tc>
          <w:tcPr>
            <w:tcW w:w="1080" w:type="dxa"/>
          </w:tcPr>
          <w:p w14:paraId="3B4BAD5A" w14:textId="77777777" w:rsidR="00D6336A" w:rsidRDefault="008F4407">
            <w:r>
              <w:t>Sprint End Date (Planned)</w:t>
            </w:r>
          </w:p>
        </w:tc>
      </w:tr>
      <w:tr w:rsidR="00D6336A" w14:paraId="351917CB" w14:textId="77777777">
        <w:tc>
          <w:tcPr>
            <w:tcW w:w="1080" w:type="dxa"/>
          </w:tcPr>
          <w:p w14:paraId="5C892D37" w14:textId="77777777" w:rsidR="00D6336A" w:rsidRDefault="008F4407">
            <w:r>
              <w:t>Sprint-1</w:t>
            </w:r>
          </w:p>
        </w:tc>
        <w:tc>
          <w:tcPr>
            <w:tcW w:w="1080" w:type="dxa"/>
          </w:tcPr>
          <w:p w14:paraId="15988919" w14:textId="77777777" w:rsidR="00D6336A" w:rsidRDefault="008F4407">
            <w:r>
              <w:t>Data Collection</w:t>
            </w:r>
          </w:p>
        </w:tc>
        <w:tc>
          <w:tcPr>
            <w:tcW w:w="1080" w:type="dxa"/>
          </w:tcPr>
          <w:p w14:paraId="17D05010" w14:textId="77777777" w:rsidR="00D6336A" w:rsidRDefault="008F4407">
            <w:r>
              <w:t>USN-1</w:t>
            </w:r>
          </w:p>
        </w:tc>
        <w:tc>
          <w:tcPr>
            <w:tcW w:w="1080" w:type="dxa"/>
          </w:tcPr>
          <w:p w14:paraId="2D9C3055" w14:textId="77777777" w:rsidR="00D6336A" w:rsidRDefault="008F4407">
            <w:r>
              <w:t>As a user, I can gather raw data from selected sources.</w:t>
            </w:r>
          </w:p>
        </w:tc>
        <w:tc>
          <w:tcPr>
            <w:tcW w:w="1080" w:type="dxa"/>
          </w:tcPr>
          <w:p w14:paraId="5BF70166" w14:textId="77777777" w:rsidR="00D6336A" w:rsidRDefault="008F4407">
            <w:r>
              <w:t>3</w:t>
            </w:r>
          </w:p>
        </w:tc>
        <w:tc>
          <w:tcPr>
            <w:tcW w:w="1080" w:type="dxa"/>
          </w:tcPr>
          <w:p w14:paraId="2DFD7BB3" w14:textId="77777777" w:rsidR="00D6336A" w:rsidRDefault="008F4407">
            <w:r>
              <w:t>High</w:t>
            </w:r>
          </w:p>
        </w:tc>
        <w:tc>
          <w:tcPr>
            <w:tcW w:w="1080" w:type="dxa"/>
          </w:tcPr>
          <w:p w14:paraId="707F4D1A" w14:textId="77777777" w:rsidR="00D6336A" w:rsidRDefault="00A11620">
            <w:r>
              <w:t>19-07-2025</w:t>
            </w:r>
          </w:p>
        </w:tc>
        <w:tc>
          <w:tcPr>
            <w:tcW w:w="1080" w:type="dxa"/>
          </w:tcPr>
          <w:p w14:paraId="5EBDDECC" w14:textId="77777777" w:rsidR="00D6336A" w:rsidRDefault="00A11620">
            <w:r>
              <w:t>20</w:t>
            </w:r>
            <w:r>
              <w:t>-07-20</w:t>
            </w:r>
            <w:r>
              <w:t>25</w:t>
            </w:r>
          </w:p>
        </w:tc>
      </w:tr>
      <w:tr w:rsidR="00D6336A" w14:paraId="41ADAD69" w14:textId="77777777">
        <w:tc>
          <w:tcPr>
            <w:tcW w:w="1080" w:type="dxa"/>
          </w:tcPr>
          <w:p w14:paraId="1EB29EDD" w14:textId="77777777" w:rsidR="00D6336A" w:rsidRDefault="008F4407">
            <w:r>
              <w:t>Sprint-1</w:t>
            </w:r>
          </w:p>
        </w:tc>
        <w:tc>
          <w:tcPr>
            <w:tcW w:w="1080" w:type="dxa"/>
          </w:tcPr>
          <w:p w14:paraId="45854F23" w14:textId="77777777" w:rsidR="00D6336A" w:rsidRDefault="008F4407">
            <w:r>
              <w:t>Data Collection</w:t>
            </w:r>
          </w:p>
        </w:tc>
        <w:tc>
          <w:tcPr>
            <w:tcW w:w="1080" w:type="dxa"/>
          </w:tcPr>
          <w:p w14:paraId="2639DD2A" w14:textId="77777777" w:rsidR="00D6336A" w:rsidRDefault="008F4407">
            <w:r>
              <w:t>USN-2</w:t>
            </w:r>
          </w:p>
        </w:tc>
        <w:tc>
          <w:tcPr>
            <w:tcW w:w="1080" w:type="dxa"/>
          </w:tcPr>
          <w:p w14:paraId="14E659DF" w14:textId="77777777" w:rsidR="00D6336A" w:rsidRDefault="008F4407">
            <w:r>
              <w:t>As a user, I can load the gathered data into the system.</w:t>
            </w:r>
          </w:p>
        </w:tc>
        <w:tc>
          <w:tcPr>
            <w:tcW w:w="1080" w:type="dxa"/>
          </w:tcPr>
          <w:p w14:paraId="641269AC" w14:textId="77777777" w:rsidR="00D6336A" w:rsidRDefault="008F4407">
            <w:r>
              <w:t>1</w:t>
            </w:r>
          </w:p>
        </w:tc>
        <w:tc>
          <w:tcPr>
            <w:tcW w:w="1080" w:type="dxa"/>
          </w:tcPr>
          <w:p w14:paraId="316CC506" w14:textId="77777777" w:rsidR="00D6336A" w:rsidRDefault="008F4407">
            <w:r>
              <w:t>High</w:t>
            </w:r>
          </w:p>
        </w:tc>
        <w:tc>
          <w:tcPr>
            <w:tcW w:w="1080" w:type="dxa"/>
          </w:tcPr>
          <w:p w14:paraId="34CF5358" w14:textId="77777777" w:rsidR="00D6336A" w:rsidRDefault="00A11620">
            <w:r>
              <w:t>19-07-2025</w:t>
            </w:r>
          </w:p>
        </w:tc>
        <w:tc>
          <w:tcPr>
            <w:tcW w:w="1080" w:type="dxa"/>
          </w:tcPr>
          <w:p w14:paraId="10BD1A7B" w14:textId="77777777" w:rsidR="00D6336A" w:rsidRDefault="00A11620">
            <w:r>
              <w:t>20-07-2025</w:t>
            </w:r>
          </w:p>
        </w:tc>
      </w:tr>
      <w:tr w:rsidR="00D6336A" w14:paraId="21B330E9" w14:textId="77777777">
        <w:tc>
          <w:tcPr>
            <w:tcW w:w="1080" w:type="dxa"/>
          </w:tcPr>
          <w:p w14:paraId="3EE26EFC" w14:textId="77777777" w:rsidR="00D6336A" w:rsidRDefault="008F4407">
            <w:r>
              <w:t>Sprint-2</w:t>
            </w:r>
          </w:p>
        </w:tc>
        <w:tc>
          <w:tcPr>
            <w:tcW w:w="1080" w:type="dxa"/>
          </w:tcPr>
          <w:p w14:paraId="0FC88B39" w14:textId="77777777" w:rsidR="00D6336A" w:rsidRDefault="008F4407">
            <w:r>
              <w:t>Data Cleaning and Transformation</w:t>
            </w:r>
          </w:p>
        </w:tc>
        <w:tc>
          <w:tcPr>
            <w:tcW w:w="1080" w:type="dxa"/>
          </w:tcPr>
          <w:p w14:paraId="1B91BCBC" w14:textId="77777777" w:rsidR="00D6336A" w:rsidRDefault="008F4407">
            <w:r>
              <w:t>USN-3</w:t>
            </w:r>
          </w:p>
        </w:tc>
        <w:tc>
          <w:tcPr>
            <w:tcW w:w="1080" w:type="dxa"/>
          </w:tcPr>
          <w:p w14:paraId="41024686" w14:textId="77777777" w:rsidR="00D6336A" w:rsidRDefault="008F4407">
            <w:r>
              <w:t>As a user, I can handle null values within the dataset.</w:t>
            </w:r>
          </w:p>
        </w:tc>
        <w:tc>
          <w:tcPr>
            <w:tcW w:w="1080" w:type="dxa"/>
          </w:tcPr>
          <w:p w14:paraId="0F584E6F" w14:textId="77777777" w:rsidR="00D6336A" w:rsidRDefault="008F4407">
            <w:r>
              <w:t>2</w:t>
            </w:r>
          </w:p>
        </w:tc>
        <w:tc>
          <w:tcPr>
            <w:tcW w:w="1080" w:type="dxa"/>
          </w:tcPr>
          <w:p w14:paraId="49C5C44D" w14:textId="77777777" w:rsidR="00D6336A" w:rsidRDefault="008F4407">
            <w:r>
              <w:t>High</w:t>
            </w:r>
          </w:p>
        </w:tc>
        <w:tc>
          <w:tcPr>
            <w:tcW w:w="1080" w:type="dxa"/>
          </w:tcPr>
          <w:p w14:paraId="43089EDB" w14:textId="77777777" w:rsidR="00D6336A" w:rsidRDefault="00A11620">
            <w:r>
              <w:t>21</w:t>
            </w:r>
            <w:r>
              <w:t>-07-2025</w:t>
            </w:r>
          </w:p>
        </w:tc>
        <w:tc>
          <w:tcPr>
            <w:tcW w:w="1080" w:type="dxa"/>
          </w:tcPr>
          <w:p w14:paraId="3CC30C14" w14:textId="77777777" w:rsidR="00D6336A" w:rsidRDefault="00A11620">
            <w:r>
              <w:t>22</w:t>
            </w:r>
            <w:r>
              <w:t>-07-2025</w:t>
            </w:r>
          </w:p>
        </w:tc>
      </w:tr>
      <w:tr w:rsidR="00D6336A" w14:paraId="4C905064" w14:textId="77777777">
        <w:tc>
          <w:tcPr>
            <w:tcW w:w="1080" w:type="dxa"/>
          </w:tcPr>
          <w:p w14:paraId="726825B8" w14:textId="77777777" w:rsidR="00D6336A" w:rsidRDefault="008F4407">
            <w:r>
              <w:t>Sprint-2</w:t>
            </w:r>
          </w:p>
        </w:tc>
        <w:tc>
          <w:tcPr>
            <w:tcW w:w="1080" w:type="dxa"/>
          </w:tcPr>
          <w:p w14:paraId="207C0433" w14:textId="77777777" w:rsidR="00D6336A" w:rsidRDefault="008F4407">
            <w:r>
              <w:t>Data Cleaning and Transformation</w:t>
            </w:r>
          </w:p>
        </w:tc>
        <w:tc>
          <w:tcPr>
            <w:tcW w:w="1080" w:type="dxa"/>
          </w:tcPr>
          <w:p w14:paraId="50B9D1D9" w14:textId="77777777" w:rsidR="00D6336A" w:rsidRDefault="008F4407">
            <w:r>
              <w:t>USN-4</w:t>
            </w:r>
          </w:p>
        </w:tc>
        <w:tc>
          <w:tcPr>
            <w:tcW w:w="1080" w:type="dxa"/>
          </w:tcPr>
          <w:p w14:paraId="03B449F4" w14:textId="77777777" w:rsidR="00D6336A" w:rsidRDefault="008F4407">
            <w:r>
              <w:t>As a user, I can standardize or convert data types for consistency.</w:t>
            </w:r>
          </w:p>
        </w:tc>
        <w:tc>
          <w:tcPr>
            <w:tcW w:w="1080" w:type="dxa"/>
          </w:tcPr>
          <w:p w14:paraId="3685BA22" w14:textId="77777777" w:rsidR="00D6336A" w:rsidRDefault="008F4407">
            <w:r>
              <w:t>3</w:t>
            </w:r>
          </w:p>
        </w:tc>
        <w:tc>
          <w:tcPr>
            <w:tcW w:w="1080" w:type="dxa"/>
          </w:tcPr>
          <w:p w14:paraId="43426F70" w14:textId="77777777" w:rsidR="00D6336A" w:rsidRDefault="008F4407">
            <w:r>
              <w:t>High</w:t>
            </w:r>
          </w:p>
        </w:tc>
        <w:tc>
          <w:tcPr>
            <w:tcW w:w="1080" w:type="dxa"/>
          </w:tcPr>
          <w:p w14:paraId="66B9E14B" w14:textId="77777777" w:rsidR="00D6336A" w:rsidRDefault="00A11620">
            <w:r>
              <w:t>21</w:t>
            </w:r>
            <w:r>
              <w:t>-07-2025</w:t>
            </w:r>
          </w:p>
        </w:tc>
        <w:tc>
          <w:tcPr>
            <w:tcW w:w="1080" w:type="dxa"/>
          </w:tcPr>
          <w:p w14:paraId="0404F0A3" w14:textId="77777777" w:rsidR="00D6336A" w:rsidRDefault="00A11620">
            <w:r>
              <w:t>22</w:t>
            </w:r>
            <w:r>
              <w:t>-07-2025</w:t>
            </w:r>
          </w:p>
        </w:tc>
      </w:tr>
      <w:tr w:rsidR="00D6336A" w14:paraId="166AA134" w14:textId="77777777">
        <w:tc>
          <w:tcPr>
            <w:tcW w:w="1080" w:type="dxa"/>
          </w:tcPr>
          <w:p w14:paraId="5768E87D" w14:textId="77777777" w:rsidR="00D6336A" w:rsidRDefault="008F4407">
            <w:r>
              <w:t>Sprint-3</w:t>
            </w:r>
          </w:p>
        </w:tc>
        <w:tc>
          <w:tcPr>
            <w:tcW w:w="1080" w:type="dxa"/>
          </w:tcPr>
          <w:p w14:paraId="6EABED48" w14:textId="77777777" w:rsidR="00D6336A" w:rsidRDefault="008F4407">
            <w:r>
              <w:t>Data Visualization</w:t>
            </w:r>
          </w:p>
        </w:tc>
        <w:tc>
          <w:tcPr>
            <w:tcW w:w="1080" w:type="dxa"/>
          </w:tcPr>
          <w:p w14:paraId="54BAD63F" w14:textId="77777777" w:rsidR="00D6336A" w:rsidRDefault="008F4407">
            <w:r>
              <w:t>USN-5</w:t>
            </w:r>
          </w:p>
        </w:tc>
        <w:tc>
          <w:tcPr>
            <w:tcW w:w="1080" w:type="dxa"/>
          </w:tcPr>
          <w:p w14:paraId="1EBA08BA" w14:textId="77777777" w:rsidR="00D6336A" w:rsidRDefault="008F4407">
            <w:r>
              <w:t>As a user, I can create a bar chart for basic comparison of values.</w:t>
            </w:r>
          </w:p>
        </w:tc>
        <w:tc>
          <w:tcPr>
            <w:tcW w:w="1080" w:type="dxa"/>
          </w:tcPr>
          <w:p w14:paraId="61ED993E" w14:textId="77777777" w:rsidR="00D6336A" w:rsidRDefault="008F4407">
            <w:r>
              <w:t>3</w:t>
            </w:r>
          </w:p>
        </w:tc>
        <w:tc>
          <w:tcPr>
            <w:tcW w:w="1080" w:type="dxa"/>
          </w:tcPr>
          <w:p w14:paraId="731CB8E9" w14:textId="77777777" w:rsidR="00D6336A" w:rsidRDefault="008F4407">
            <w:r>
              <w:t>High</w:t>
            </w:r>
          </w:p>
        </w:tc>
        <w:tc>
          <w:tcPr>
            <w:tcW w:w="1080" w:type="dxa"/>
          </w:tcPr>
          <w:p w14:paraId="2FEEB73C" w14:textId="77777777" w:rsidR="00D6336A" w:rsidRDefault="00A11620">
            <w:r>
              <w:t>23</w:t>
            </w:r>
            <w:r>
              <w:t>-07-2025</w:t>
            </w:r>
          </w:p>
        </w:tc>
        <w:tc>
          <w:tcPr>
            <w:tcW w:w="1080" w:type="dxa"/>
          </w:tcPr>
          <w:p w14:paraId="73F8448C" w14:textId="77777777" w:rsidR="00D6336A" w:rsidRDefault="00A11620">
            <w:r>
              <w:t>23</w:t>
            </w:r>
            <w:r>
              <w:t>-07-2025</w:t>
            </w:r>
          </w:p>
        </w:tc>
      </w:tr>
      <w:tr w:rsidR="00D6336A" w14:paraId="1DF00520" w14:textId="77777777">
        <w:tc>
          <w:tcPr>
            <w:tcW w:w="1080" w:type="dxa"/>
          </w:tcPr>
          <w:p w14:paraId="13B70290" w14:textId="77777777" w:rsidR="00D6336A" w:rsidRDefault="008F4407">
            <w:r>
              <w:lastRenderedPageBreak/>
              <w:t>Sprint-3</w:t>
            </w:r>
          </w:p>
        </w:tc>
        <w:tc>
          <w:tcPr>
            <w:tcW w:w="1080" w:type="dxa"/>
          </w:tcPr>
          <w:p w14:paraId="6EEA0A67" w14:textId="77777777" w:rsidR="00D6336A" w:rsidRDefault="008F4407">
            <w:r>
              <w:t>Data Visualization</w:t>
            </w:r>
          </w:p>
        </w:tc>
        <w:tc>
          <w:tcPr>
            <w:tcW w:w="1080" w:type="dxa"/>
          </w:tcPr>
          <w:p w14:paraId="239E052F" w14:textId="77777777" w:rsidR="00D6336A" w:rsidRDefault="008F4407">
            <w:r>
              <w:t>USN-6</w:t>
            </w:r>
          </w:p>
        </w:tc>
        <w:tc>
          <w:tcPr>
            <w:tcW w:w="1080" w:type="dxa"/>
          </w:tcPr>
          <w:p w14:paraId="0039A7FB" w14:textId="77777777" w:rsidR="00D6336A" w:rsidRDefault="008F4407">
            <w:r>
              <w:t>As a user, I can create a gauge chart to visualize progress or performance.</w:t>
            </w:r>
          </w:p>
        </w:tc>
        <w:tc>
          <w:tcPr>
            <w:tcW w:w="1080" w:type="dxa"/>
          </w:tcPr>
          <w:p w14:paraId="3EEDFBBC" w14:textId="77777777" w:rsidR="00D6336A" w:rsidRDefault="008F4407">
            <w:r>
              <w:t>2</w:t>
            </w:r>
          </w:p>
        </w:tc>
        <w:tc>
          <w:tcPr>
            <w:tcW w:w="1080" w:type="dxa"/>
          </w:tcPr>
          <w:p w14:paraId="4ADF33F0" w14:textId="77777777" w:rsidR="00D6336A" w:rsidRDefault="008F4407">
            <w:r>
              <w:t>Medium</w:t>
            </w:r>
          </w:p>
        </w:tc>
        <w:tc>
          <w:tcPr>
            <w:tcW w:w="1080" w:type="dxa"/>
          </w:tcPr>
          <w:p w14:paraId="6FD861D7" w14:textId="77777777" w:rsidR="00D6336A" w:rsidRDefault="00A11620">
            <w:r>
              <w:t>24</w:t>
            </w:r>
            <w:r>
              <w:t>-07-2025</w:t>
            </w:r>
          </w:p>
        </w:tc>
        <w:tc>
          <w:tcPr>
            <w:tcW w:w="1080" w:type="dxa"/>
          </w:tcPr>
          <w:p w14:paraId="5B2E6546" w14:textId="77777777" w:rsidR="00D6336A" w:rsidRDefault="00A11620">
            <w:r>
              <w:t>24</w:t>
            </w:r>
            <w:r>
              <w:t>-07-2025</w:t>
            </w:r>
          </w:p>
        </w:tc>
      </w:tr>
      <w:tr w:rsidR="00D6336A" w14:paraId="72502794" w14:textId="77777777">
        <w:tc>
          <w:tcPr>
            <w:tcW w:w="1080" w:type="dxa"/>
          </w:tcPr>
          <w:p w14:paraId="1C01562C" w14:textId="77777777" w:rsidR="00D6336A" w:rsidRDefault="008F4407">
            <w:r>
              <w:t>Sprint-3</w:t>
            </w:r>
          </w:p>
        </w:tc>
        <w:tc>
          <w:tcPr>
            <w:tcW w:w="1080" w:type="dxa"/>
          </w:tcPr>
          <w:p w14:paraId="7A539CA3" w14:textId="77777777" w:rsidR="00D6336A" w:rsidRDefault="008F4407">
            <w:r>
              <w:t>Data Visualization</w:t>
            </w:r>
          </w:p>
        </w:tc>
        <w:tc>
          <w:tcPr>
            <w:tcW w:w="1080" w:type="dxa"/>
          </w:tcPr>
          <w:p w14:paraId="74AD246E" w14:textId="77777777" w:rsidR="00D6336A" w:rsidRDefault="008F4407">
            <w:r>
              <w:t>USN-7</w:t>
            </w:r>
          </w:p>
        </w:tc>
        <w:tc>
          <w:tcPr>
            <w:tcW w:w="1080" w:type="dxa"/>
          </w:tcPr>
          <w:p w14:paraId="315B7CAF" w14:textId="77777777" w:rsidR="00D6336A" w:rsidRDefault="008F4407">
            <w:r>
              <w:t>As a user, I can generate a pie chart for category distribution.</w:t>
            </w:r>
          </w:p>
        </w:tc>
        <w:tc>
          <w:tcPr>
            <w:tcW w:w="1080" w:type="dxa"/>
          </w:tcPr>
          <w:p w14:paraId="1DCB0EA2" w14:textId="77777777" w:rsidR="00D6336A" w:rsidRDefault="008F4407">
            <w:r>
              <w:t>3</w:t>
            </w:r>
          </w:p>
        </w:tc>
        <w:tc>
          <w:tcPr>
            <w:tcW w:w="1080" w:type="dxa"/>
          </w:tcPr>
          <w:p w14:paraId="11FD1427" w14:textId="77777777" w:rsidR="00D6336A" w:rsidRDefault="008F4407">
            <w:r>
              <w:t>High</w:t>
            </w:r>
          </w:p>
        </w:tc>
        <w:tc>
          <w:tcPr>
            <w:tcW w:w="1080" w:type="dxa"/>
          </w:tcPr>
          <w:p w14:paraId="34FAD198" w14:textId="77777777" w:rsidR="00D6336A" w:rsidRDefault="00A11620">
            <w:r>
              <w:t>25</w:t>
            </w:r>
            <w:r>
              <w:t>-07-2025</w:t>
            </w:r>
          </w:p>
        </w:tc>
        <w:tc>
          <w:tcPr>
            <w:tcW w:w="1080" w:type="dxa"/>
          </w:tcPr>
          <w:p w14:paraId="15477B41" w14:textId="77777777" w:rsidR="00D6336A" w:rsidRDefault="00A11620">
            <w:r>
              <w:t>25</w:t>
            </w:r>
            <w:r>
              <w:t>-07-2025</w:t>
            </w:r>
          </w:p>
        </w:tc>
      </w:tr>
      <w:tr w:rsidR="00D6336A" w14:paraId="4224B8AA" w14:textId="77777777">
        <w:tc>
          <w:tcPr>
            <w:tcW w:w="1080" w:type="dxa"/>
          </w:tcPr>
          <w:p w14:paraId="080B5719" w14:textId="77777777" w:rsidR="00D6336A" w:rsidRDefault="008F4407">
            <w:r>
              <w:t>Sprint-4</w:t>
            </w:r>
          </w:p>
        </w:tc>
        <w:tc>
          <w:tcPr>
            <w:tcW w:w="1080" w:type="dxa"/>
          </w:tcPr>
          <w:p w14:paraId="36191726" w14:textId="77777777" w:rsidR="00D6336A" w:rsidRDefault="008F4407">
            <w:r>
              <w:t>Data Visualization</w:t>
            </w:r>
          </w:p>
        </w:tc>
        <w:tc>
          <w:tcPr>
            <w:tcW w:w="1080" w:type="dxa"/>
          </w:tcPr>
          <w:p w14:paraId="7B99E810" w14:textId="77777777" w:rsidR="00D6336A" w:rsidRDefault="008F4407">
            <w:r>
              <w:t>USN-8</w:t>
            </w:r>
          </w:p>
        </w:tc>
        <w:tc>
          <w:tcPr>
            <w:tcW w:w="1080" w:type="dxa"/>
          </w:tcPr>
          <w:p w14:paraId="5A68B728" w14:textId="77777777" w:rsidR="00D6336A" w:rsidRDefault="008F4407">
            <w:r>
              <w:t>As a user, I can design a ribbon chart to show comparisons.</w:t>
            </w:r>
          </w:p>
        </w:tc>
        <w:tc>
          <w:tcPr>
            <w:tcW w:w="1080" w:type="dxa"/>
          </w:tcPr>
          <w:p w14:paraId="7E47516B" w14:textId="77777777" w:rsidR="00D6336A" w:rsidRDefault="008F4407">
            <w:r>
              <w:t>3</w:t>
            </w:r>
          </w:p>
        </w:tc>
        <w:tc>
          <w:tcPr>
            <w:tcW w:w="1080" w:type="dxa"/>
          </w:tcPr>
          <w:p w14:paraId="110B788D" w14:textId="77777777" w:rsidR="00D6336A" w:rsidRDefault="008F4407">
            <w:r>
              <w:t>Medium</w:t>
            </w:r>
          </w:p>
        </w:tc>
        <w:tc>
          <w:tcPr>
            <w:tcW w:w="1080" w:type="dxa"/>
          </w:tcPr>
          <w:p w14:paraId="001C6450" w14:textId="77777777" w:rsidR="00D6336A" w:rsidRDefault="00A11620">
            <w:r>
              <w:t>25</w:t>
            </w:r>
            <w:r>
              <w:t>-07-2025</w:t>
            </w:r>
          </w:p>
        </w:tc>
        <w:tc>
          <w:tcPr>
            <w:tcW w:w="1080" w:type="dxa"/>
          </w:tcPr>
          <w:p w14:paraId="5C40EF2F" w14:textId="77777777" w:rsidR="00D6336A" w:rsidRDefault="00A11620">
            <w:r>
              <w:t>25</w:t>
            </w:r>
            <w:r>
              <w:t>-07-2025</w:t>
            </w:r>
          </w:p>
        </w:tc>
      </w:tr>
      <w:tr w:rsidR="00D6336A" w14:paraId="74DBEDAE" w14:textId="77777777">
        <w:tc>
          <w:tcPr>
            <w:tcW w:w="1080" w:type="dxa"/>
          </w:tcPr>
          <w:p w14:paraId="15CD2AC7" w14:textId="77777777" w:rsidR="00D6336A" w:rsidRDefault="008F4407">
            <w:r>
              <w:t>Sprint-4</w:t>
            </w:r>
          </w:p>
        </w:tc>
        <w:tc>
          <w:tcPr>
            <w:tcW w:w="1080" w:type="dxa"/>
          </w:tcPr>
          <w:p w14:paraId="7AEEBFAC" w14:textId="77777777" w:rsidR="00D6336A" w:rsidRDefault="008F4407">
            <w:r>
              <w:t>Data Visualization</w:t>
            </w:r>
          </w:p>
        </w:tc>
        <w:tc>
          <w:tcPr>
            <w:tcW w:w="1080" w:type="dxa"/>
          </w:tcPr>
          <w:p w14:paraId="343C3035" w14:textId="77777777" w:rsidR="00D6336A" w:rsidRDefault="008F4407">
            <w:r>
              <w:t>USN-9</w:t>
            </w:r>
          </w:p>
        </w:tc>
        <w:tc>
          <w:tcPr>
            <w:tcW w:w="1080" w:type="dxa"/>
          </w:tcPr>
          <w:p w14:paraId="04122B83" w14:textId="77777777" w:rsidR="00D6336A" w:rsidRDefault="008F4407">
            <w:r>
              <w:t xml:space="preserve">As a user, I can generate an area </w:t>
            </w:r>
            <w:r>
              <w:t>graph to track values over time.</w:t>
            </w:r>
          </w:p>
        </w:tc>
        <w:tc>
          <w:tcPr>
            <w:tcW w:w="1080" w:type="dxa"/>
          </w:tcPr>
          <w:p w14:paraId="481BF44A" w14:textId="77777777" w:rsidR="00D6336A" w:rsidRDefault="008F4407">
            <w:r>
              <w:t>5</w:t>
            </w:r>
          </w:p>
        </w:tc>
        <w:tc>
          <w:tcPr>
            <w:tcW w:w="1080" w:type="dxa"/>
          </w:tcPr>
          <w:p w14:paraId="7377A175" w14:textId="77777777" w:rsidR="00D6336A" w:rsidRDefault="008F4407">
            <w:r>
              <w:t>Medium</w:t>
            </w:r>
          </w:p>
        </w:tc>
        <w:tc>
          <w:tcPr>
            <w:tcW w:w="1080" w:type="dxa"/>
          </w:tcPr>
          <w:p w14:paraId="4F79F8E5" w14:textId="77777777" w:rsidR="00D6336A" w:rsidRDefault="00A11620">
            <w:r>
              <w:t>26-07-2025</w:t>
            </w:r>
          </w:p>
        </w:tc>
        <w:tc>
          <w:tcPr>
            <w:tcW w:w="1080" w:type="dxa"/>
          </w:tcPr>
          <w:p w14:paraId="154E388B" w14:textId="77777777" w:rsidR="00D6336A" w:rsidRDefault="00A11620">
            <w:r>
              <w:t>26</w:t>
            </w:r>
            <w:r>
              <w:t>-07-2025</w:t>
            </w:r>
          </w:p>
        </w:tc>
      </w:tr>
      <w:tr w:rsidR="00D6336A" w14:paraId="49B10196" w14:textId="77777777">
        <w:tc>
          <w:tcPr>
            <w:tcW w:w="1080" w:type="dxa"/>
          </w:tcPr>
          <w:p w14:paraId="343A2D77" w14:textId="77777777" w:rsidR="00D6336A" w:rsidRDefault="008F4407">
            <w:r>
              <w:t>Sprint-4</w:t>
            </w:r>
          </w:p>
        </w:tc>
        <w:tc>
          <w:tcPr>
            <w:tcW w:w="1080" w:type="dxa"/>
          </w:tcPr>
          <w:p w14:paraId="36EEEE72" w14:textId="77777777" w:rsidR="00D6336A" w:rsidRDefault="008F4407">
            <w:r>
              <w:t>Data Visualization</w:t>
            </w:r>
          </w:p>
        </w:tc>
        <w:tc>
          <w:tcPr>
            <w:tcW w:w="1080" w:type="dxa"/>
          </w:tcPr>
          <w:p w14:paraId="073E5872" w14:textId="77777777" w:rsidR="00D6336A" w:rsidRDefault="008F4407">
            <w:r>
              <w:t>USN-10</w:t>
            </w:r>
          </w:p>
        </w:tc>
        <w:tc>
          <w:tcPr>
            <w:tcW w:w="1080" w:type="dxa"/>
          </w:tcPr>
          <w:p w14:paraId="7DD3B665" w14:textId="77777777" w:rsidR="00D6336A" w:rsidRDefault="008F4407">
            <w:r>
              <w:t>As a user, I can design a card to summarize KPIs or metrics.</w:t>
            </w:r>
          </w:p>
        </w:tc>
        <w:tc>
          <w:tcPr>
            <w:tcW w:w="1080" w:type="dxa"/>
          </w:tcPr>
          <w:p w14:paraId="3E094E9B" w14:textId="77777777" w:rsidR="00D6336A" w:rsidRDefault="008F4407">
            <w:r>
              <w:t>2</w:t>
            </w:r>
          </w:p>
        </w:tc>
        <w:tc>
          <w:tcPr>
            <w:tcW w:w="1080" w:type="dxa"/>
          </w:tcPr>
          <w:p w14:paraId="06196B5A" w14:textId="77777777" w:rsidR="00D6336A" w:rsidRDefault="008F4407">
            <w:r>
              <w:t>Medium</w:t>
            </w:r>
          </w:p>
        </w:tc>
        <w:tc>
          <w:tcPr>
            <w:tcW w:w="1080" w:type="dxa"/>
          </w:tcPr>
          <w:p w14:paraId="18380369" w14:textId="77777777" w:rsidR="00D6336A" w:rsidRDefault="00A11620">
            <w:r>
              <w:t>2</w:t>
            </w:r>
            <w:r>
              <w:t>7</w:t>
            </w:r>
            <w:r>
              <w:t>-07-2025</w:t>
            </w:r>
          </w:p>
        </w:tc>
        <w:tc>
          <w:tcPr>
            <w:tcW w:w="1080" w:type="dxa"/>
          </w:tcPr>
          <w:p w14:paraId="37E790F6" w14:textId="77777777" w:rsidR="00D6336A" w:rsidRDefault="00A11620">
            <w:r>
              <w:t>2</w:t>
            </w:r>
            <w:r>
              <w:t>7</w:t>
            </w:r>
            <w:r>
              <w:t>-07-2025</w:t>
            </w:r>
          </w:p>
        </w:tc>
      </w:tr>
      <w:tr w:rsidR="00D6336A" w14:paraId="10DEACCF" w14:textId="77777777">
        <w:tc>
          <w:tcPr>
            <w:tcW w:w="1080" w:type="dxa"/>
          </w:tcPr>
          <w:p w14:paraId="2696B7A1" w14:textId="77777777" w:rsidR="00D6336A" w:rsidRDefault="008F4407">
            <w:r>
              <w:t>Sprint-5</w:t>
            </w:r>
          </w:p>
        </w:tc>
        <w:tc>
          <w:tcPr>
            <w:tcW w:w="1080" w:type="dxa"/>
          </w:tcPr>
          <w:p w14:paraId="7F0F50AF" w14:textId="77777777" w:rsidR="00D6336A" w:rsidRDefault="008F4407">
            <w:r>
              <w:t>Report Generation</w:t>
            </w:r>
          </w:p>
        </w:tc>
        <w:tc>
          <w:tcPr>
            <w:tcW w:w="1080" w:type="dxa"/>
          </w:tcPr>
          <w:p w14:paraId="0997486E" w14:textId="77777777" w:rsidR="00D6336A" w:rsidRDefault="008F4407">
            <w:r>
              <w:t>USN-11</w:t>
            </w:r>
          </w:p>
        </w:tc>
        <w:tc>
          <w:tcPr>
            <w:tcW w:w="1080" w:type="dxa"/>
          </w:tcPr>
          <w:p w14:paraId="0BC26B5F" w14:textId="77777777" w:rsidR="00D6336A" w:rsidRDefault="008F4407">
            <w:r>
              <w:t xml:space="preserve">As a user, I can visualize data using a funnel chart for conversion </w:t>
            </w:r>
            <w:r>
              <w:t>flow.</w:t>
            </w:r>
          </w:p>
        </w:tc>
        <w:tc>
          <w:tcPr>
            <w:tcW w:w="1080" w:type="dxa"/>
          </w:tcPr>
          <w:p w14:paraId="3C9DD2F6" w14:textId="77777777" w:rsidR="00D6336A" w:rsidRDefault="008F4407">
            <w:r>
              <w:t>3</w:t>
            </w:r>
          </w:p>
        </w:tc>
        <w:tc>
          <w:tcPr>
            <w:tcW w:w="1080" w:type="dxa"/>
          </w:tcPr>
          <w:p w14:paraId="0DB2EABB" w14:textId="77777777" w:rsidR="00D6336A" w:rsidRDefault="008F4407">
            <w:r>
              <w:t>Medium</w:t>
            </w:r>
          </w:p>
        </w:tc>
        <w:tc>
          <w:tcPr>
            <w:tcW w:w="1080" w:type="dxa"/>
          </w:tcPr>
          <w:p w14:paraId="23E3C6BA" w14:textId="77777777" w:rsidR="00D6336A" w:rsidRDefault="00A11620">
            <w:r>
              <w:t>2</w:t>
            </w:r>
            <w:r>
              <w:t>7</w:t>
            </w:r>
            <w:r>
              <w:t>-07-2025</w:t>
            </w:r>
          </w:p>
        </w:tc>
        <w:tc>
          <w:tcPr>
            <w:tcW w:w="1080" w:type="dxa"/>
          </w:tcPr>
          <w:p w14:paraId="744B8949" w14:textId="77777777" w:rsidR="00D6336A" w:rsidRPr="00A11620" w:rsidRDefault="00A11620">
            <w:pPr>
              <w:rPr>
                <w:b/>
              </w:rPr>
            </w:pPr>
            <w:r>
              <w:t>2</w:t>
            </w:r>
            <w:r>
              <w:t>7</w:t>
            </w:r>
            <w:r>
              <w:t>-07-2025</w:t>
            </w:r>
          </w:p>
        </w:tc>
      </w:tr>
      <w:tr w:rsidR="00D6336A" w14:paraId="0EB01E58" w14:textId="77777777">
        <w:tc>
          <w:tcPr>
            <w:tcW w:w="1080" w:type="dxa"/>
          </w:tcPr>
          <w:p w14:paraId="49983B45" w14:textId="77777777" w:rsidR="00D6336A" w:rsidRDefault="008F4407">
            <w:r>
              <w:t>Sprint-5</w:t>
            </w:r>
          </w:p>
        </w:tc>
        <w:tc>
          <w:tcPr>
            <w:tcW w:w="1080" w:type="dxa"/>
          </w:tcPr>
          <w:p w14:paraId="70269723" w14:textId="77777777" w:rsidR="00D6336A" w:rsidRDefault="008F4407">
            <w:r>
              <w:t>Report Generation</w:t>
            </w:r>
          </w:p>
        </w:tc>
        <w:tc>
          <w:tcPr>
            <w:tcW w:w="1080" w:type="dxa"/>
          </w:tcPr>
          <w:p w14:paraId="13810816" w14:textId="77777777" w:rsidR="00D6336A" w:rsidRDefault="008F4407">
            <w:r>
              <w:t>USN-12</w:t>
            </w:r>
          </w:p>
        </w:tc>
        <w:tc>
          <w:tcPr>
            <w:tcW w:w="1080" w:type="dxa"/>
          </w:tcPr>
          <w:p w14:paraId="581FFCE5" w14:textId="77777777" w:rsidR="00D6336A" w:rsidRDefault="008F4407">
            <w:r>
              <w:t>As a user, I can generate a narrative report summarizing all visualizations.</w:t>
            </w:r>
          </w:p>
        </w:tc>
        <w:tc>
          <w:tcPr>
            <w:tcW w:w="1080" w:type="dxa"/>
          </w:tcPr>
          <w:p w14:paraId="5E35D347" w14:textId="77777777" w:rsidR="00D6336A" w:rsidRDefault="008F4407">
            <w:r>
              <w:t>3</w:t>
            </w:r>
          </w:p>
        </w:tc>
        <w:tc>
          <w:tcPr>
            <w:tcW w:w="1080" w:type="dxa"/>
          </w:tcPr>
          <w:p w14:paraId="51F72ED2" w14:textId="77777777" w:rsidR="00D6336A" w:rsidRDefault="008F4407">
            <w:r>
              <w:t>Medium</w:t>
            </w:r>
          </w:p>
        </w:tc>
        <w:tc>
          <w:tcPr>
            <w:tcW w:w="1080" w:type="dxa"/>
          </w:tcPr>
          <w:p w14:paraId="12CC1AF0" w14:textId="77777777" w:rsidR="00D6336A" w:rsidRDefault="00A11620">
            <w:r>
              <w:t>2</w:t>
            </w:r>
            <w:r>
              <w:t>8</w:t>
            </w:r>
            <w:r>
              <w:t>-07-2025</w:t>
            </w:r>
          </w:p>
        </w:tc>
        <w:tc>
          <w:tcPr>
            <w:tcW w:w="1080" w:type="dxa"/>
          </w:tcPr>
          <w:p w14:paraId="3B322B33" w14:textId="77777777" w:rsidR="00D6336A" w:rsidRDefault="00A11620">
            <w:r>
              <w:t>2</w:t>
            </w:r>
            <w:r>
              <w:t>9</w:t>
            </w:r>
            <w:r>
              <w:t>-07-2025</w:t>
            </w:r>
          </w:p>
        </w:tc>
      </w:tr>
    </w:tbl>
    <w:p w14:paraId="1588CF24" w14:textId="146EEC74" w:rsidR="00000000" w:rsidRDefault="008F4407"/>
    <w:p w14:paraId="7E71C972" w14:textId="706E3769" w:rsidR="008F4407" w:rsidRDefault="008F4407">
      <w:r>
        <w:rPr>
          <w:noProof/>
        </w:rPr>
        <w:lastRenderedPageBreak/>
        <w:drawing>
          <wp:inline distT="0" distB="0" distL="0" distR="0" wp14:anchorId="1524993C" wp14:editId="046D1C16">
            <wp:extent cx="54864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F509B06" wp14:editId="38ACC876">
            <wp:extent cx="5486400" cy="1961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44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1275"/>
    <w:rsid w:val="008B34CE"/>
    <w:rsid w:val="008F4407"/>
    <w:rsid w:val="00A11620"/>
    <w:rsid w:val="00AA1D8D"/>
    <w:rsid w:val="00B47730"/>
    <w:rsid w:val="00CB0664"/>
    <w:rsid w:val="00D633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D92D0"/>
  <w14:defaultImageDpi w14:val="300"/>
  <w15:docId w15:val="{8898C234-A685-4F02-98CB-A8464B42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161C51-864A-46DD-AC71-D80E49AE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2025-07-29T14:44:00Z</dcterms:created>
  <dcterms:modified xsi:type="dcterms:W3CDTF">2025-07-29T14:49:00Z</dcterms:modified>
  <cp:category/>
</cp:coreProperties>
</file>
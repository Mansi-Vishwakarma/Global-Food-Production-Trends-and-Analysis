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D303" w14:textId="77777777" w:rsidR="00215183" w:rsidRDefault="00E95DA0">
      <w:pPr>
        <w:pStyle w:val="Title"/>
      </w:pPr>
      <w:r>
        <w:t>Business Question and Visualization Report</w:t>
      </w:r>
    </w:p>
    <w:p w14:paraId="6829127F" w14:textId="77777777" w:rsidR="00215183" w:rsidRDefault="00E95DA0">
      <w:r>
        <w:t>Date: 30 July 2025</w:t>
      </w:r>
    </w:p>
    <w:p w14:paraId="0AB78E72" w14:textId="2F4D27AB" w:rsidR="00215183" w:rsidRDefault="00E95DA0">
      <w:bookmarkStart w:id="0" w:name="_GoBack"/>
      <w:bookmarkEnd w:id="0"/>
      <w:r>
        <w:t xml:space="preserve">ID: </w:t>
      </w:r>
      <w:r w:rsidRPr="00E95DA0">
        <w:t>SWUID20250188226</w:t>
      </w:r>
    </w:p>
    <w:p w14:paraId="3EE06C01" w14:textId="77777777" w:rsidR="00215183" w:rsidRDefault="00E95DA0">
      <w:r>
        <w:t>Project Name: Global Food Production Trends</w:t>
      </w:r>
    </w:p>
    <w:p w14:paraId="429C2BDE" w14:textId="77777777" w:rsidR="00215183" w:rsidRDefault="00E95DA0">
      <w:r>
        <w:t>Project Title: Analysis of Global Food Production (1961–2023)</w:t>
      </w:r>
    </w:p>
    <w:p w14:paraId="7C4BC4C1" w14:textId="77777777" w:rsidR="00215183" w:rsidRDefault="00E95DA0">
      <w:r>
        <w:t>Maximum Marks: 5 Marks</w:t>
      </w:r>
    </w:p>
    <w:p w14:paraId="01C8098B" w14:textId="77777777" w:rsidR="00215183" w:rsidRPr="000169E4" w:rsidRDefault="00E95DA0" w:rsidP="000169E4">
      <w:pPr>
        <w:pStyle w:val="NormalWeb"/>
        <w:rPr>
          <w:rStyle w:val="Strong"/>
          <w:rFonts w:ascii="Arial" w:hAnsi="Arial" w:cs="Arial"/>
        </w:rPr>
      </w:pPr>
      <w:r>
        <w:br/>
      </w:r>
    </w:p>
    <w:p w14:paraId="7222BC7C" w14:textId="77777777" w:rsidR="000169E4" w:rsidRPr="000169E4" w:rsidRDefault="000169E4" w:rsidP="000169E4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1)</w:t>
      </w:r>
      <w:r w:rsidRPr="000169E4">
        <w:rPr>
          <w:rStyle w:val="Strong"/>
          <w:rFonts w:ascii="Arial" w:hAnsi="Arial" w:cs="Arial"/>
        </w:rPr>
        <w:t xml:space="preserve"> What is the total global wheat and rice production from 1961 to 2023?</w:t>
      </w:r>
    </w:p>
    <w:p w14:paraId="39A5DA95" w14:textId="77777777" w:rsidR="000169E4" w:rsidRPr="000169E4" w:rsidRDefault="000169E4" w:rsidP="000169E4">
      <w:pPr>
        <w:pStyle w:val="NormalWeb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7917E290" wp14:editId="245BB722">
            <wp:simplePos x="0" y="0"/>
            <wp:positionH relativeFrom="column">
              <wp:posOffset>2743200</wp:posOffset>
            </wp:positionH>
            <wp:positionV relativeFrom="paragraph">
              <wp:posOffset>549275</wp:posOffset>
            </wp:positionV>
            <wp:extent cx="196215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0169E4">
        <w:rPr>
          <w:rStyle w:val="Strong"/>
          <w:rFonts w:ascii="Arial" w:hAnsi="Arial" w:cs="Arial"/>
        </w:rPr>
        <w:t>Visualization:</w:t>
      </w:r>
      <w:r w:rsidRPr="000169E4">
        <w:rPr>
          <w:rFonts w:ascii="Arial" w:hAnsi="Arial" w:cs="Arial"/>
        </w:rPr>
        <w:t xml:space="preserve"> </w:t>
      </w:r>
    </w:p>
    <w:p w14:paraId="2ABF6883" w14:textId="77777777" w:rsidR="000169E4" w:rsidRDefault="000169E4" w:rsidP="000169E4">
      <w:pPr>
        <w:pStyle w:val="NormalWeb"/>
      </w:pPr>
      <w:r>
        <w:rPr>
          <w:noProof/>
        </w:rPr>
        <w:drawing>
          <wp:inline distT="0" distB="0" distL="0" distR="0" wp14:anchorId="7B77FD7E" wp14:editId="4544BD1D">
            <wp:extent cx="190526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3007" w14:textId="77777777" w:rsidR="000169E4" w:rsidRDefault="000169E4" w:rsidP="000169E4">
      <w:pPr>
        <w:pStyle w:val="NormalWeb"/>
        <w:rPr>
          <w:rStyle w:val="Strong"/>
          <w:rFonts w:ascii="Arial" w:hAnsi="Arial" w:cs="Arial"/>
        </w:rPr>
      </w:pPr>
      <w:r w:rsidRPr="000169E4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 xml:space="preserve">2) </w:t>
      </w:r>
      <w:r w:rsidRPr="000169E4">
        <w:rPr>
          <w:rStyle w:val="Strong"/>
          <w:rFonts w:ascii="Arial" w:hAnsi="Arial" w:cs="Arial"/>
        </w:rPr>
        <w:t>Which countries are the top producers of green coffee globally?</w:t>
      </w:r>
    </w:p>
    <w:p w14:paraId="3D542621" w14:textId="77777777" w:rsidR="000169E4" w:rsidRPr="000169E4" w:rsidRDefault="000169E4" w:rsidP="000169E4">
      <w:pPr>
        <w:pStyle w:val="NormalWeb"/>
        <w:rPr>
          <w:rFonts w:ascii="Arial" w:hAnsi="Arial" w:cs="Arial"/>
          <w:b/>
          <w:bCs/>
        </w:rPr>
      </w:pPr>
      <w:r w:rsidRPr="000169E4">
        <w:rPr>
          <w:rStyle w:val="Strong"/>
          <w:rFonts w:ascii="Arial" w:hAnsi="Arial" w:cs="Arial"/>
        </w:rPr>
        <w:t>Visualization:</w:t>
      </w:r>
      <w:r>
        <w:t xml:space="preserve"> </w:t>
      </w:r>
    </w:p>
    <w:p w14:paraId="6047928F" w14:textId="77777777" w:rsidR="008573DE" w:rsidRDefault="000169E4" w:rsidP="000169E4">
      <w:pPr>
        <w:pStyle w:val="NormalWeb"/>
        <w:rPr>
          <w:rFonts w:hAnsi="Symbol"/>
        </w:rPr>
      </w:pPr>
      <w:r>
        <w:rPr>
          <w:noProof/>
        </w:rPr>
        <w:drawing>
          <wp:inline distT="0" distB="0" distL="0" distR="0" wp14:anchorId="67115B41" wp14:editId="1FE6AB53">
            <wp:extent cx="3393440" cy="1821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583C" w14:textId="77777777" w:rsidR="008573DE" w:rsidRDefault="008573DE" w:rsidP="000169E4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lastRenderedPageBreak/>
        <w:t>3)</w:t>
      </w:r>
      <w:r w:rsidR="000169E4" w:rsidRPr="008573DE">
        <w:rPr>
          <w:rStyle w:val="Strong"/>
          <w:rFonts w:ascii="Arial" w:hAnsi="Arial" w:cs="Arial"/>
        </w:rPr>
        <w:t xml:space="preserve"> How has wheat and rice production changed over time globally?</w:t>
      </w:r>
    </w:p>
    <w:p w14:paraId="6B1BB8EE" w14:textId="77777777" w:rsidR="008573DE" w:rsidRDefault="000169E4" w:rsidP="000169E4">
      <w:pPr>
        <w:pStyle w:val="NormalWeb"/>
        <w:rPr>
          <w:rStyle w:val="Strong"/>
          <w:rFonts w:ascii="Arial" w:hAnsi="Arial" w:cs="Arial"/>
        </w:rPr>
      </w:pPr>
      <w:r w:rsidRPr="008573DE">
        <w:rPr>
          <w:rStyle w:val="Strong"/>
          <w:rFonts w:ascii="Arial" w:hAnsi="Arial" w:cs="Arial"/>
        </w:rPr>
        <w:br/>
        <w:t>Visualization:</w:t>
      </w:r>
    </w:p>
    <w:p w14:paraId="21927913" w14:textId="77777777" w:rsidR="008573DE" w:rsidRPr="008573DE" w:rsidRDefault="000169E4" w:rsidP="000169E4">
      <w:pPr>
        <w:pStyle w:val="NormalWeb"/>
        <w:rPr>
          <w:rStyle w:val="Strong"/>
          <w:rFonts w:ascii="Arial" w:hAnsi="Arial" w:cs="Arial"/>
        </w:rPr>
      </w:pPr>
      <w:r w:rsidRPr="008573DE">
        <w:rPr>
          <w:rStyle w:val="Strong"/>
          <w:rFonts w:ascii="Arial" w:hAnsi="Arial" w:cs="Arial"/>
        </w:rPr>
        <w:t xml:space="preserve"> </w:t>
      </w:r>
      <w:r w:rsidR="008573DE" w:rsidRPr="008573DE">
        <w:rPr>
          <w:rStyle w:val="Strong"/>
          <w:rFonts w:ascii="Arial" w:hAnsi="Arial" w:cs="Arial"/>
          <w:noProof/>
        </w:rPr>
        <w:drawing>
          <wp:inline distT="0" distB="0" distL="0" distR="0" wp14:anchorId="74FF7594" wp14:editId="074E926D">
            <wp:extent cx="5057775" cy="2596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262" cy="25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610" w14:textId="77777777" w:rsidR="008573DE" w:rsidRDefault="008573DE" w:rsidP="000169E4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4)</w:t>
      </w:r>
      <w:r w:rsidR="000169E4" w:rsidRPr="008573DE">
        <w:rPr>
          <w:rStyle w:val="Strong"/>
          <w:rFonts w:ascii="Arial" w:hAnsi="Arial" w:cs="Arial"/>
        </w:rPr>
        <w:t xml:space="preserve">  Which year recorded the highest maize production contribution?</w:t>
      </w:r>
    </w:p>
    <w:p w14:paraId="07F89438" w14:textId="77777777" w:rsidR="008573DE" w:rsidRDefault="000169E4" w:rsidP="008573DE">
      <w:pPr>
        <w:pStyle w:val="NormalWeb"/>
        <w:rPr>
          <w:rStyle w:val="Strong"/>
          <w:rFonts w:ascii="Arial" w:hAnsi="Arial" w:cs="Arial"/>
        </w:rPr>
      </w:pPr>
      <w:r w:rsidRPr="008573DE">
        <w:rPr>
          <w:rStyle w:val="Strong"/>
          <w:rFonts w:ascii="Arial" w:hAnsi="Arial" w:cs="Arial"/>
        </w:rPr>
        <w:br/>
        <w:t>Visualization:</w:t>
      </w:r>
    </w:p>
    <w:p w14:paraId="665AE8DB" w14:textId="77777777" w:rsidR="000169E4" w:rsidRPr="008573DE" w:rsidRDefault="008573DE" w:rsidP="008573DE">
      <w:pPr>
        <w:pStyle w:val="NormalWeb"/>
        <w:rPr>
          <w:rStyle w:val="Strong"/>
          <w:rFonts w:ascii="Arial" w:hAnsi="Arial" w:cs="Arial"/>
        </w:rPr>
      </w:pPr>
      <w:r w:rsidRPr="008573DE">
        <w:rPr>
          <w:rStyle w:val="Strong"/>
          <w:rFonts w:ascii="Arial" w:hAnsi="Arial" w:cs="Arial"/>
          <w:noProof/>
        </w:rPr>
        <w:drawing>
          <wp:inline distT="0" distB="0" distL="0" distR="0" wp14:anchorId="0D66C15E" wp14:editId="3A14F83C">
            <wp:extent cx="3019846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0275" w14:textId="77777777" w:rsidR="008573DE" w:rsidRDefault="008573DE" w:rsidP="000169E4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5)</w:t>
      </w:r>
      <w:r w:rsidR="000169E4" w:rsidRPr="008573DE">
        <w:rPr>
          <w:rStyle w:val="Strong"/>
          <w:rFonts w:ascii="Arial" w:hAnsi="Arial" w:cs="Arial"/>
        </w:rPr>
        <w:t xml:space="preserve"> What is the total tea production during the analysis period?</w:t>
      </w:r>
    </w:p>
    <w:p w14:paraId="56FF27BB" w14:textId="77777777" w:rsidR="008573DE" w:rsidRDefault="000169E4" w:rsidP="008573DE">
      <w:pPr>
        <w:pStyle w:val="NormalWeb"/>
        <w:rPr>
          <w:rStyle w:val="Strong"/>
          <w:rFonts w:ascii="Arial" w:hAnsi="Arial" w:cs="Arial"/>
        </w:rPr>
      </w:pPr>
      <w:r w:rsidRPr="008573DE">
        <w:rPr>
          <w:rStyle w:val="Strong"/>
          <w:rFonts w:ascii="Arial" w:hAnsi="Arial" w:cs="Arial"/>
        </w:rPr>
        <w:br/>
        <w:t>Visualization:</w:t>
      </w:r>
    </w:p>
    <w:p w14:paraId="15A419FC" w14:textId="77777777" w:rsidR="008573DE" w:rsidRDefault="008573DE" w:rsidP="008573DE">
      <w:pPr>
        <w:pStyle w:val="NormalWeb"/>
        <w:rPr>
          <w:rStyle w:val="Strong"/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39808" behindDoc="0" locked="0" layoutInCell="1" allowOverlap="1" wp14:anchorId="6D85AB56" wp14:editId="3C0B025F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1981200" cy="1162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73DE">
        <w:rPr>
          <w:noProof/>
        </w:rPr>
        <w:t xml:space="preserve"> </w:t>
      </w:r>
    </w:p>
    <w:p w14:paraId="5385A559" w14:textId="77777777" w:rsidR="000169E4" w:rsidRDefault="000169E4" w:rsidP="008573DE">
      <w:pPr>
        <w:pStyle w:val="NormalWeb"/>
      </w:pPr>
      <w:r>
        <w:t>.</w:t>
      </w:r>
    </w:p>
    <w:p w14:paraId="49252824" w14:textId="77777777" w:rsidR="008573DE" w:rsidRDefault="008573DE" w:rsidP="000169E4">
      <w:pPr>
        <w:pStyle w:val="NormalWeb"/>
        <w:rPr>
          <w:rStyle w:val="Strong"/>
          <w:rFonts w:ascii="Arial" w:hAnsi="Arial" w:cs="Arial"/>
        </w:rPr>
      </w:pPr>
      <w:r w:rsidRPr="008573DE">
        <w:rPr>
          <w:rStyle w:val="Strong"/>
          <w:rFonts w:ascii="Arial" w:hAnsi="Arial" w:cs="Arial"/>
        </w:rPr>
        <w:t>6)</w:t>
      </w:r>
      <w:r w:rsidR="000169E4" w:rsidRPr="008573DE">
        <w:rPr>
          <w:rStyle w:val="Strong"/>
          <w:rFonts w:ascii="Arial" w:hAnsi="Arial" w:cs="Arial"/>
        </w:rPr>
        <w:t xml:space="preserve">  Which countries contribute most to banana, apple, orange, avocado, and grape production?</w:t>
      </w:r>
    </w:p>
    <w:p w14:paraId="3181BAA1" w14:textId="77777777" w:rsidR="008573DE" w:rsidRDefault="000169E4" w:rsidP="000169E4">
      <w:pPr>
        <w:pStyle w:val="NormalWeb"/>
      </w:pPr>
      <w:r w:rsidRPr="008573DE">
        <w:rPr>
          <w:rStyle w:val="Strong"/>
          <w:rFonts w:ascii="Arial" w:hAnsi="Arial" w:cs="Arial"/>
        </w:rPr>
        <w:br/>
        <w:t xml:space="preserve"> Visualization:</w:t>
      </w:r>
      <w:r>
        <w:t xml:space="preserve"> </w:t>
      </w:r>
    </w:p>
    <w:p w14:paraId="58E18C40" w14:textId="77777777" w:rsidR="008573DE" w:rsidRDefault="008573DE" w:rsidP="000169E4">
      <w:pPr>
        <w:pStyle w:val="NormalWeb"/>
        <w:rPr>
          <w:rFonts w:hAnsi="Symbol"/>
        </w:rPr>
      </w:pPr>
      <w:r>
        <w:rPr>
          <w:rFonts w:hAnsi="Symbol"/>
          <w:noProof/>
        </w:rPr>
        <w:drawing>
          <wp:inline distT="0" distB="0" distL="0" distR="0" wp14:anchorId="0F7637AA" wp14:editId="4542320D">
            <wp:extent cx="3286584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6451" w14:textId="77777777" w:rsidR="008573DE" w:rsidRDefault="008573DE" w:rsidP="000169E4">
      <w:pPr>
        <w:pStyle w:val="NormalWeb"/>
        <w:rPr>
          <w:rStyle w:val="Strong"/>
          <w:rFonts w:ascii="Segoe UI Emoji" w:hAnsi="Segoe UI Emoji" w:cs="Segoe UI Emoji"/>
        </w:rPr>
      </w:pPr>
      <w:r w:rsidRPr="008573DE">
        <w:rPr>
          <w:rStyle w:val="Strong"/>
          <w:rFonts w:ascii="Arial" w:hAnsi="Arial" w:cs="Arial"/>
        </w:rPr>
        <w:t>7)</w:t>
      </w:r>
      <w:r w:rsidR="000169E4" w:rsidRPr="008573DE">
        <w:rPr>
          <w:rStyle w:val="Strong"/>
          <w:rFonts w:ascii="Arial" w:hAnsi="Arial" w:cs="Arial"/>
        </w:rPr>
        <w:t xml:space="preserve">  Which year showed a major rise in crop production globally?</w:t>
      </w:r>
      <w:r w:rsidR="000169E4" w:rsidRPr="008573DE">
        <w:rPr>
          <w:rStyle w:val="Strong"/>
          <w:rFonts w:ascii="Arial" w:hAnsi="Arial" w:cs="Arial"/>
        </w:rPr>
        <w:br/>
      </w:r>
    </w:p>
    <w:p w14:paraId="0BEB54F1" w14:textId="77777777" w:rsidR="008573DE" w:rsidRDefault="000169E4" w:rsidP="000169E4">
      <w:pPr>
        <w:pStyle w:val="NormalWeb"/>
      </w:pPr>
      <w:r w:rsidRPr="008573DE">
        <w:rPr>
          <w:rStyle w:val="Strong"/>
          <w:rFonts w:ascii="Arial" w:hAnsi="Arial" w:cs="Arial"/>
        </w:rPr>
        <w:t xml:space="preserve"> Visualization:</w:t>
      </w:r>
      <w:r>
        <w:t xml:space="preserve"> </w:t>
      </w:r>
    </w:p>
    <w:p w14:paraId="5E264909" w14:textId="77777777" w:rsidR="008573DE" w:rsidRDefault="008573DE" w:rsidP="000169E4">
      <w:pPr>
        <w:pStyle w:val="NormalWeb"/>
        <w:rPr>
          <w:rFonts w:hAnsi="Symbol"/>
        </w:rPr>
      </w:pPr>
      <w:r>
        <w:rPr>
          <w:rFonts w:hAnsi="Symbol"/>
          <w:noProof/>
        </w:rPr>
        <w:lastRenderedPageBreak/>
        <w:drawing>
          <wp:inline distT="0" distB="0" distL="0" distR="0" wp14:anchorId="1786E688" wp14:editId="2D469FA9">
            <wp:extent cx="5486400" cy="3147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3E7" w14:textId="77777777" w:rsidR="008573DE" w:rsidRPr="008573DE" w:rsidRDefault="008573DE" w:rsidP="000169E4">
      <w:pPr>
        <w:pStyle w:val="NormalWeb"/>
        <w:rPr>
          <w:rStyle w:val="Strong"/>
          <w:rFonts w:ascii="Arial" w:hAnsi="Arial" w:cs="Arial"/>
        </w:rPr>
      </w:pPr>
      <w:r w:rsidRPr="008573DE">
        <w:rPr>
          <w:rStyle w:val="Strong"/>
          <w:rFonts w:ascii="Arial" w:hAnsi="Arial" w:cs="Arial"/>
        </w:rPr>
        <w:t>8)</w:t>
      </w:r>
      <w:r w:rsidR="000169E4" w:rsidRPr="008573DE">
        <w:rPr>
          <w:rStyle w:val="Strong"/>
          <w:rFonts w:ascii="Arial" w:hAnsi="Arial" w:cs="Arial"/>
        </w:rPr>
        <w:t xml:space="preserve">  How do individual crops compare in overall production volume?</w:t>
      </w:r>
      <w:r w:rsidR="000169E4" w:rsidRPr="008573DE">
        <w:rPr>
          <w:rStyle w:val="Strong"/>
          <w:rFonts w:ascii="Arial" w:hAnsi="Arial" w:cs="Arial"/>
        </w:rPr>
        <w:br/>
      </w:r>
    </w:p>
    <w:p w14:paraId="35EA4BDD" w14:textId="77777777" w:rsidR="008573DE" w:rsidRPr="008573DE" w:rsidRDefault="00E95DA0" w:rsidP="000169E4">
      <w:pPr>
        <w:pStyle w:val="NormalWeb"/>
        <w:rPr>
          <w:rStyle w:val="Strong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8531E2D" wp14:editId="67B9732C">
            <wp:simplePos x="0" y="0"/>
            <wp:positionH relativeFrom="column">
              <wp:posOffset>2867025</wp:posOffset>
            </wp:positionH>
            <wp:positionV relativeFrom="paragraph">
              <wp:posOffset>357505</wp:posOffset>
            </wp:positionV>
            <wp:extent cx="327977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54" y="21390"/>
                <wp:lineTo x="2145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9E4" w:rsidRPr="008573DE">
        <w:rPr>
          <w:rStyle w:val="Strong"/>
          <w:rFonts w:ascii="Arial" w:hAnsi="Arial" w:cs="Arial"/>
        </w:rPr>
        <w:t xml:space="preserve">Visualization: </w:t>
      </w:r>
    </w:p>
    <w:p w14:paraId="786D3C5E" w14:textId="77777777" w:rsidR="00E95DA0" w:rsidRDefault="00E95DA0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AF32009" wp14:editId="2C20B7E9">
            <wp:simplePos x="0" y="0"/>
            <wp:positionH relativeFrom="column">
              <wp:posOffset>0</wp:posOffset>
            </wp:positionH>
            <wp:positionV relativeFrom="paragraph">
              <wp:posOffset>2261870</wp:posOffset>
            </wp:positionV>
            <wp:extent cx="5295900" cy="2718435"/>
            <wp:effectExtent l="0" t="0" r="0" b="5715"/>
            <wp:wrapThrough wrapText="bothSides">
              <wp:wrapPolygon edited="0">
                <wp:start x="0" y="0"/>
                <wp:lineTo x="0" y="21494"/>
                <wp:lineTo x="21522" y="21494"/>
                <wp:lineTo x="2152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3C39C9" wp14:editId="6781D38C">
            <wp:extent cx="2728562" cy="187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70" cy="18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F3F" w14:textId="77777777" w:rsidR="00E95DA0" w:rsidRPr="00E95DA0" w:rsidRDefault="00E95DA0" w:rsidP="00E95DA0"/>
    <w:p w14:paraId="6D686958" w14:textId="77777777" w:rsidR="00E95DA0" w:rsidRPr="00E95DA0" w:rsidRDefault="00E95DA0" w:rsidP="00E95DA0"/>
    <w:p w14:paraId="599E3D6B" w14:textId="77777777" w:rsidR="00E95DA0" w:rsidRPr="00E95DA0" w:rsidRDefault="00E95DA0" w:rsidP="00E95DA0">
      <w:r>
        <w:rPr>
          <w:noProof/>
        </w:rPr>
        <w:drawing>
          <wp:anchor distT="0" distB="0" distL="114300" distR="114300" simplePos="0" relativeHeight="251684864" behindDoc="0" locked="0" layoutInCell="1" allowOverlap="1" wp14:anchorId="057247D3" wp14:editId="0C3A1FC1">
            <wp:simplePos x="0" y="0"/>
            <wp:positionH relativeFrom="column">
              <wp:posOffset>104775</wp:posOffset>
            </wp:positionH>
            <wp:positionV relativeFrom="paragraph">
              <wp:posOffset>124460</wp:posOffset>
            </wp:positionV>
            <wp:extent cx="19050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384" y="21435"/>
                <wp:lineTo x="2138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E5B7223" wp14:editId="353676A4">
            <wp:simplePos x="0" y="0"/>
            <wp:positionH relativeFrom="column">
              <wp:posOffset>4248150</wp:posOffset>
            </wp:positionH>
            <wp:positionV relativeFrom="paragraph">
              <wp:posOffset>10160</wp:posOffset>
            </wp:positionV>
            <wp:extent cx="1962150" cy="12192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713CE" w14:textId="77777777" w:rsidR="00E95DA0" w:rsidRPr="00E95DA0" w:rsidRDefault="00E95DA0" w:rsidP="00E95DA0"/>
    <w:p w14:paraId="72AF88D2" w14:textId="77777777" w:rsidR="00E95DA0" w:rsidRPr="00E95DA0" w:rsidRDefault="00E95DA0" w:rsidP="00E95DA0"/>
    <w:p w14:paraId="5320C8F7" w14:textId="77777777" w:rsidR="00E95DA0" w:rsidRPr="00E95DA0" w:rsidRDefault="00E95DA0" w:rsidP="00E95DA0"/>
    <w:p w14:paraId="2BCA7C21" w14:textId="77777777" w:rsidR="00E95DA0" w:rsidRPr="00E95DA0" w:rsidRDefault="00E95DA0" w:rsidP="00E95DA0"/>
    <w:p w14:paraId="1208D402" w14:textId="77777777" w:rsidR="00E95DA0" w:rsidRPr="00E95DA0" w:rsidRDefault="00E95DA0" w:rsidP="00E95DA0"/>
    <w:p w14:paraId="77BA1848" w14:textId="77777777" w:rsidR="00E95DA0" w:rsidRPr="00E95DA0" w:rsidRDefault="00E95DA0" w:rsidP="00E95DA0"/>
    <w:p w14:paraId="39426DE7" w14:textId="77777777" w:rsidR="00E95DA0" w:rsidRPr="00E95DA0" w:rsidRDefault="00E95DA0" w:rsidP="00E95DA0"/>
    <w:p w14:paraId="447F188D" w14:textId="77777777" w:rsidR="00E95DA0" w:rsidRPr="00E95DA0" w:rsidRDefault="00E95DA0" w:rsidP="00E95DA0"/>
    <w:p w14:paraId="5ADDA6B2" w14:textId="77777777" w:rsidR="00215183" w:rsidRPr="00E95DA0" w:rsidRDefault="00215183" w:rsidP="00E95DA0"/>
    <w:sectPr w:rsidR="00215183" w:rsidRPr="00E95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9E4"/>
    <w:rsid w:val="00034616"/>
    <w:rsid w:val="0006063C"/>
    <w:rsid w:val="0015074B"/>
    <w:rsid w:val="00215183"/>
    <w:rsid w:val="0029639D"/>
    <w:rsid w:val="00326F90"/>
    <w:rsid w:val="00547B35"/>
    <w:rsid w:val="008573DE"/>
    <w:rsid w:val="00AA1D8D"/>
    <w:rsid w:val="00B47730"/>
    <w:rsid w:val="00CB0664"/>
    <w:rsid w:val="00E95D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642F5"/>
  <w14:defaultImageDpi w14:val="300"/>
  <w15:docId w15:val="{47681DA0-1F8D-482A-ACB7-6E3A565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1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E7B2A-DD30-49DC-A720-BFA8239E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2025-07-29T13:41:00Z</dcterms:created>
  <dcterms:modified xsi:type="dcterms:W3CDTF">2025-07-29T13:48:00Z</dcterms:modified>
  <cp:category/>
</cp:coreProperties>
</file>